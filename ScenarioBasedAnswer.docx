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jupudsrvc1dm" w:colFirst="0" w:colLast="0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62336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1312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DYDpM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0288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63360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j89twAAAANAQAADwAAAAAAAAABACAAAAAiAAAAZHJzL2Rvd25yZXYueG1sUEsB&#10;AhQAFAAAAAgAh07iQDEip4+4AQAAg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1. Scenario:</w:t>
      </w:r>
    </w:p>
    <w:p w14:paraId="00000002">
      <w:pPr>
        <w:spacing w:before="240" w:after="240"/>
        <w:rPr>
          <w:b/>
        </w:rPr>
      </w:pPr>
      <w:r>
        <w:rPr>
          <w:b/>
          <w:rtl w:val="0"/>
        </w:rPr>
        <w:t>Your company is building a smart customer support chatbot to handle FAQs, ticket creation, and escalation.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Which Multi-Agent architecture would work best?</w:t>
      </w:r>
    </w:p>
    <w:p w14:paraId="00000003">
      <w:pPr>
        <w:spacing w:before="240" w:after="240"/>
        <w:ind w:left="600" w:right="600" w:firstLine="0"/>
        <w:rPr>
          <w:b/>
        </w:rPr>
      </w:pPr>
      <w:r>
        <w:rPr>
          <w:b/>
          <w:color w:val="FF0000"/>
          <w:rtl w:val="0"/>
        </w:rPr>
        <w:t>Answer:</w:t>
      </w:r>
    </w:p>
    <w:p w14:paraId="00000004">
      <w:pPr>
        <w:spacing w:before="240" w:after="240"/>
        <w:ind w:left="600" w:right="600" w:firstLine="0"/>
      </w:pPr>
      <w:r>
        <w:rPr>
          <w:rtl w:val="0"/>
        </w:rPr>
        <w:br w:type="textWrapping"/>
      </w:r>
      <w:r>
        <w:rPr>
          <w:rtl w:val="0"/>
        </w:rPr>
        <w:t xml:space="preserve"> The best fit is a Sequential Multi-Agent System.</w:t>
      </w:r>
    </w:p>
    <w:p w14:paraId="00000005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In this setup, one agent handles FAQ answering, passes the flow to another agent for ticket creation, and another for escalation.</w:t>
      </w:r>
      <w:r>
        <w:rPr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This type of step-by-step delegation improves clarity, task tracking, and user experience.</w:t>
      </w:r>
      <w:r>
        <w:rPr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>It mirrors the real-world customer journey, making it ideal for automation.</w:t>
      </w:r>
    </w:p>
    <w:p w14:paraId="00000008">
      <w:pPr>
        <w:spacing w:before="240" w:after="240"/>
      </w:pPr>
    </w:p>
    <w:p w14:paraId="0000000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wv2ka4be4vo" w:colFirst="0" w:colLast="0"/>
      <w:bookmarkEnd w:id="1"/>
      <w:r>
        <w:rPr>
          <w:b/>
          <w:color w:val="000000"/>
          <w:sz w:val="26"/>
          <w:szCs w:val="26"/>
          <w:rtl w:val="0"/>
        </w:rPr>
        <w:t>2. Scenario:</w:t>
      </w:r>
    </w:p>
    <w:p w14:paraId="0000000A">
      <w:pPr>
        <w:spacing w:before="240" w:after="240"/>
        <w:rPr>
          <w:b/>
        </w:rPr>
      </w:pPr>
      <w:r>
        <w:rPr>
          <w:b/>
          <w:rtl w:val="0"/>
        </w:rPr>
        <w:t>In a Nested Agent setup, one Sub-Agent fails to complete its sub-task.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What should the Master Agent ideally do?</w:t>
      </w:r>
    </w:p>
    <w:p w14:paraId="0000000B">
      <w:pPr>
        <w:spacing w:before="240" w:after="240"/>
        <w:ind w:left="600" w:right="600" w:firstLine="0"/>
        <w:rPr>
          <w:color w:val="FF0000"/>
        </w:rPr>
      </w:pPr>
      <w:r>
        <w:rPr>
          <w:color w:val="FF0000"/>
          <w:rtl w:val="0"/>
        </w:rPr>
        <w:t>Answer:</w:t>
      </w:r>
    </w:p>
    <w:p w14:paraId="0000000C">
      <w:pPr>
        <w:spacing w:before="240" w:after="240"/>
        <w:ind w:left="600" w:right="600" w:firstLine="0"/>
      </w:pPr>
      <w:r>
        <w:rPr>
          <w:rtl w:val="0"/>
        </w:rPr>
        <w:br w:type="textWrapping"/>
      </w:r>
      <w:r>
        <w:rPr>
          <w:rtl w:val="0"/>
        </w:rPr>
        <w:t xml:space="preserve"> The Master Agent should:</w:t>
      </w:r>
    </w:p>
    <w:p w14:paraId="0000000D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Detect the failure (through monitoring or status signals).</w:t>
      </w:r>
      <w:r>
        <w:rPr>
          <w:rtl w:val="0"/>
        </w:rPr>
        <w:br w:type="textWrapping"/>
      </w:r>
    </w:p>
    <w:p w14:paraId="0000000E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Reassign the task to another capable Sub-Agent.</w:t>
      </w:r>
      <w:r>
        <w:rPr>
          <w:rtl w:val="0"/>
        </w:rPr>
        <w:br w:type="textWrapping"/>
      </w:r>
    </w:p>
    <w:p w14:paraId="0000000F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Optionally, log the error and notify the system.</w:t>
      </w:r>
      <w:r>
        <w:rPr>
          <w:rtl w:val="0"/>
        </w:rPr>
        <w:br w:type="textWrapping"/>
      </w:r>
      <w:r>
        <w:rPr>
          <w:rtl w:val="0"/>
        </w:rPr>
        <w:t xml:space="preserve"> This ensures reliability and resilience in task completion without human intervention.</w:t>
      </w:r>
    </w:p>
    <w:p w14:paraId="00000010">
      <w:pPr>
        <w:spacing w:before="240" w:after="240"/>
      </w:pPr>
    </w:p>
    <w:p w14:paraId="00000011">
      <w:pPr>
        <w:spacing w:before="240" w:after="240"/>
      </w:pPr>
    </w:p>
    <w:p w14:paraId="00000012">
      <w:pPr>
        <w:spacing w:before="240" w:after="240"/>
      </w:pPr>
    </w:p>
    <w:p w14:paraId="00000013">
      <w:pPr>
        <w:spacing w:before="240" w:after="240"/>
      </w:pPr>
    </w:p>
    <w:p w14:paraId="0000001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mte5ew5qchv" w:colFirst="0" w:colLast="0"/>
      <w:bookmarkEnd w:id="2"/>
      <w:r>
        <w:rPr>
          <w:b/>
          <w:color w:val="000000"/>
          <w:sz w:val="26"/>
          <w:szCs w:val="26"/>
          <w:rtl w:val="0"/>
        </w:rPr>
        <w:t>3. Scen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66432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jZA/Od4AAAANAQAADwAAAAAAAAABACAAAAAiAAAA&#10;ZHJzL2Rvd25yZXYueG1sUEsBAhQAFAAAAAgAh07iQIgJ1ukaAgAAEwUAAA4AAAAAAAAAAQAgAAAA&#10;LQ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5408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ANgOkz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4384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72721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27BAB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CAB973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67456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j89twAAAANAQAADwAAAAAAAAABACAAAAAiAAAAZHJzL2Rvd25yZXYueG1sUEsB&#10;AhQAFAAAAAgAh07iQHfSNq+4AQAAg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572721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27BAB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CAB973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ario:</w:t>
      </w:r>
    </w:p>
    <w:p w14:paraId="00000015">
      <w:pPr>
        <w:spacing w:before="240" w:after="240"/>
        <w:rPr>
          <w:b/>
        </w:rPr>
      </w:pPr>
      <w:r>
        <w:rPr>
          <w:b/>
          <w:rtl w:val="0"/>
        </w:rPr>
        <w:t>You're building a conversational AI for a healthcare app. One module checks symptoms, and another suggests next steps.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How should the agent system be designed for smooth user interaction?</w:t>
      </w:r>
    </w:p>
    <w:p w14:paraId="00000016">
      <w:pPr>
        <w:spacing w:before="240" w:after="240"/>
        <w:rPr>
          <w:b/>
          <w:color w:val="FF0000"/>
        </w:rPr>
      </w:pPr>
      <w:r>
        <w:rPr>
          <w:b/>
          <w:rtl w:val="0"/>
        </w:rPr>
        <w:t xml:space="preserve">     </w:t>
      </w:r>
      <w:r>
        <w:rPr>
          <w:b/>
          <w:color w:val="FF0000"/>
          <w:rtl w:val="0"/>
        </w:rPr>
        <w:t>Answer:</w:t>
      </w:r>
    </w:p>
    <w:p w14:paraId="00000017">
      <w:pPr>
        <w:spacing w:before="240" w:after="240"/>
      </w:pPr>
      <w:r>
        <w:rPr>
          <w:rtl w:val="0"/>
        </w:rPr>
        <w:t>Use a Chained Agent Design (Sequential Multi-Agent).</w:t>
      </w:r>
    </w:p>
    <w:p w14:paraId="00000018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Symptom Checker Agent collects and analyzes user symptoms.</w:t>
      </w:r>
      <w:r>
        <w:rPr>
          <w:rtl w:val="0"/>
        </w:rPr>
        <w:br w:type="textWrapping"/>
      </w:r>
    </w:p>
    <w:p w14:paraId="00000019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Passes the result to the Suggestion Agent.</w:t>
      </w:r>
      <w:r>
        <w:rPr>
          <w:rtl w:val="0"/>
        </w:rPr>
        <w:br w:type="textWrapping"/>
      </w:r>
    </w:p>
    <w:p w14:paraId="0000001A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Suggestion Agent recommends next steps (e.g., "consult a doctor" or "take rest").</w:t>
      </w:r>
    </w:p>
    <w:p w14:paraId="0000001B">
      <w:pPr>
        <w:spacing w:before="240" w:after="240"/>
      </w:pPr>
    </w:p>
    <w:p w14:paraId="0000001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0r18b8g7w2m" w:colFirst="0" w:colLast="0"/>
      <w:bookmarkEnd w:id="3"/>
      <w:r>
        <w:rPr>
          <w:b/>
          <w:color w:val="000000"/>
          <w:sz w:val="26"/>
          <w:szCs w:val="26"/>
          <w:rtl w:val="0"/>
        </w:rPr>
        <w:t>4. Scenario:</w:t>
      </w:r>
    </w:p>
    <w:p w14:paraId="0000001D">
      <w:pPr>
        <w:spacing w:before="240" w:after="240"/>
        <w:rPr>
          <w:b/>
        </w:rPr>
      </w:pPr>
      <w:r>
        <w:rPr>
          <w:b/>
          <w:rtl w:val="0"/>
        </w:rPr>
        <w:t>During real-time chat, the agent responds slowly and often delays the next message.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What could be the reason and how to solve it?</w:t>
      </w:r>
    </w:p>
    <w:p w14:paraId="0000001E">
      <w:pPr>
        <w:spacing w:before="240" w:after="240"/>
        <w:rPr>
          <w:b/>
          <w:color w:val="FF0000"/>
        </w:rPr>
      </w:pPr>
      <w:r>
        <w:rPr>
          <w:b/>
          <w:color w:val="FF0000"/>
          <w:rtl w:val="0"/>
        </w:rPr>
        <w:t>Answer:</w:t>
      </w:r>
    </w:p>
    <w:p w14:paraId="0000001F">
      <w:pPr>
        <w:spacing w:before="240" w:after="240"/>
      </w:pPr>
      <w:r>
        <w:rPr>
          <w:rtl w:val="0"/>
        </w:rPr>
        <w:t>The issue may be that a single agent is handling multiple complex tasks (e.g., reasoning, generation, context-checking).</w:t>
      </w:r>
      <w:r>
        <w:rPr>
          <w:rtl w:val="0"/>
        </w:rPr>
        <w:br w:type="textWrapping"/>
      </w:r>
      <w:r>
        <w:rPr>
          <w:rtl w:val="0"/>
        </w:rPr>
        <w:t xml:space="preserve"> Fix:</w:t>
      </w:r>
    </w:p>
    <w:p w14:paraId="00000020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>Split responsibilities using a Multi-Agent design.</w:t>
      </w:r>
      <w:r>
        <w:rPr>
          <w:rtl w:val="0"/>
        </w:rPr>
        <w:br w:type="textWrapping"/>
      </w:r>
    </w:p>
    <w:p w14:paraId="00000021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One for response generation</w:t>
      </w:r>
      <w:r>
        <w:rPr>
          <w:rtl w:val="0"/>
        </w:rPr>
        <w:br w:type="textWrapping"/>
      </w:r>
    </w:p>
    <w:p w14:paraId="00000022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One for intent detection</w:t>
      </w:r>
      <w:r>
        <w:rPr>
          <w:rtl w:val="0"/>
        </w:rPr>
        <w:br w:type="textWrapping"/>
      </w:r>
    </w:p>
    <w:p w14:paraId="00000023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One for memory/context management</w:t>
      </w:r>
      <w:r>
        <w:rPr>
          <w:rtl w:val="0"/>
        </w:rPr>
        <w:br w:type="textWrapping"/>
      </w:r>
    </w:p>
    <w:p w14:paraId="00000024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>This allows parallel processing, reducing delay and improving responsiveness.</w:t>
      </w:r>
      <w:r>
        <w:rPr>
          <w:rtl w:val="0"/>
        </w:rPr>
        <w:br w:type="textWrapping"/>
      </w:r>
    </w:p>
    <w:p w14:paraId="0000002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fkcocz1idmy" w:colFirst="0" w:colLast="0"/>
      <w:bookmarkEnd w:id="4"/>
      <w:r>
        <w:rPr>
          <w:b/>
          <w:color w:val="000000"/>
          <w:sz w:val="26"/>
          <w:szCs w:val="26"/>
          <w:rtl w:val="0"/>
        </w:rPr>
        <w:t>5. Scenario:</w:t>
      </w:r>
    </w:p>
    <w:p w14:paraId="00000026">
      <w:pPr>
        <w:spacing w:before="240" w:after="240"/>
        <w:rPr>
          <w:b/>
        </w:rPr>
      </w:pPr>
      <w:r>
        <w:rPr>
          <w:b/>
          <w:rtl w:val="0"/>
        </w:rPr>
        <w:t>An agent-based project for a smart assistant is expanding. You now need to add calendar handling, email reminders, and weather updates.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How will you structure your agent system?</w:t>
      </w:r>
    </w:p>
    <w:p w14:paraId="00000027">
      <w:pPr>
        <w:spacing w:before="240" w:after="240"/>
        <w:rPr>
          <w:b/>
          <w:color w:val="FF0000"/>
        </w:rPr>
      </w:pPr>
      <w:r>
        <w:rPr>
          <w:b/>
          <w:color w:val="FF0000"/>
          <w:rtl w:val="0"/>
        </w:rPr>
        <w:t>Answer: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70528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jZA/Od4AAAANAQAADwAAAAAAAAABACAAAAAiAAAA&#10;ZHJzL2Rvd25yZXYueG1sUEsBAhQAFAAAAAgAh07iQOy8h7saAgAAEwUAAA4AAAAAAAAAAQAgAAAA&#10;LQ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9504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A2A6TNkAAAAJAQAADwAAAAAAAAABACAAAAAiAAAAZHJzL2Rvd25yZXYueG1sUEsBAhQA&#10;FAAAAAgAh07iQG/ZKd4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8480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8D499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1623B0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7C07B5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71552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ZI/PbcAAAADQEAAA8AAAAAAAAAAQAgAAAAIgAAAGRycy9kb3ducmV2LnhtbFBL&#10;AQIUABQAAAAIAIdO4kAlQsaauQEAAIE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8D499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31623B0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7C07B5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28">
      <w:pPr>
        <w:spacing w:before="240" w:after="240"/>
      </w:pPr>
      <w:r>
        <w:rPr>
          <w:rtl w:val="0"/>
        </w:rPr>
        <w:t>Use a Hierarchical Agent System:</w:t>
      </w:r>
    </w:p>
    <w:p w14:paraId="00000029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>Create a Master Agent to handle user input and route tasks to:</w:t>
      </w:r>
      <w:r>
        <w:rPr>
          <w:rtl w:val="0"/>
        </w:rPr>
        <w:br w:type="textWrapping"/>
      </w:r>
    </w:p>
    <w:p w14:paraId="0000002A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Calendar Agent</w:t>
      </w:r>
      <w:r>
        <w:rPr>
          <w:rtl w:val="0"/>
        </w:rPr>
        <w:br w:type="textWrapping"/>
      </w:r>
    </w:p>
    <w:p w14:paraId="0000002B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Email Reminder Agent</w:t>
      </w:r>
      <w:r>
        <w:rPr>
          <w:rtl w:val="0"/>
        </w:rPr>
        <w:br w:type="textWrapping"/>
      </w:r>
    </w:p>
    <w:p w14:paraId="0000002C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Weather Info Agent</w:t>
      </w:r>
      <w:r>
        <w:rPr>
          <w:rtl w:val="0"/>
        </w:rPr>
        <w:br w:type="textWrapping"/>
      </w:r>
    </w:p>
    <w:p w14:paraId="0000002D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This keeps the system organized, scalable, and easy to maintain.</w:t>
      </w:r>
      <w:r>
        <w:rPr>
          <w:rtl w:val="0"/>
        </w:rPr>
        <w:br w:type="textWrapping"/>
      </w:r>
    </w:p>
    <w:p w14:paraId="0000002E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rtl w:val="0"/>
        </w:rPr>
        <w:t>Future updates (like adding a "news update agent") become easier with this modular design.</w:t>
      </w:r>
      <w:r>
        <w:rPr>
          <w:rtl w:val="0"/>
        </w:rPr>
        <w:br w:type="textWrapping"/>
      </w:r>
    </w:p>
    <w:p w14:paraId="0000002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zfugulkcrlpa" w:colFirst="0" w:colLast="0"/>
      <w:bookmarkEnd w:id="5"/>
      <w:r>
        <w:rPr>
          <w:b/>
          <w:color w:val="000000"/>
          <w:sz w:val="26"/>
          <w:szCs w:val="26"/>
          <w:rtl w:val="0"/>
        </w:rPr>
        <w:t>6. Scenario:</w:t>
      </w:r>
    </w:p>
    <w:p w14:paraId="00000030">
      <w:pPr>
        <w:spacing w:before="240" w:after="240"/>
        <w:rPr>
          <w:b/>
        </w:rPr>
      </w:pP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Your Conversational Agent often gives generic replies and doesn't adapt to user preferences over time.</w:t>
      </w:r>
      <w:r>
        <w:rPr>
          <w:b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What’s missing in the agent’s design?</w:t>
      </w:r>
    </w:p>
    <w:p w14:paraId="00000031">
      <w:pPr>
        <w:spacing w:before="240" w:after="240"/>
        <w:rPr>
          <w:b/>
          <w:color w:val="FF0000"/>
        </w:rPr>
      </w:pPr>
      <w:r>
        <w:rPr>
          <w:b/>
          <w:color w:val="FF0000"/>
          <w:rtl w:val="0"/>
        </w:rPr>
        <w:t>Answer:</w:t>
      </w:r>
    </w:p>
    <w:p w14:paraId="00000032">
      <w:pPr>
        <w:spacing w:before="240" w:after="240"/>
      </w:pPr>
      <w:r>
        <w:rPr>
          <w:rtl w:val="0"/>
        </w:rPr>
        <w:t>The agent is missing a personalization layer or long-term memory.</w:t>
      </w:r>
      <w:r>
        <w:rPr>
          <w:rtl w:val="0"/>
        </w:rPr>
        <w:br w:type="textWrapping"/>
      </w:r>
      <w:r>
        <w:rPr>
          <w:rtl w:val="0"/>
        </w:rPr>
        <w:t xml:space="preserve"> To fix this:</w:t>
      </w:r>
    </w:p>
    <w:p w14:paraId="00000033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>Introduce a User Profile Manager Agent that stores preferences (like language, style, topics).</w:t>
      </w:r>
      <w:r>
        <w:rPr>
          <w:rtl w:val="0"/>
        </w:rPr>
        <w:br w:type="textWrapping"/>
      </w:r>
    </w:p>
    <w:p w14:paraId="00000034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Add Memory Components to store and recall past conversations.</w:t>
      </w:r>
      <w:r>
        <w:rPr>
          <w:rtl w:val="0"/>
        </w:rPr>
        <w:br w:type="textWrapping"/>
      </w:r>
    </w:p>
    <w:p w14:paraId="00000035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rtl w:val="0"/>
        </w:rPr>
        <w:t>This makes replies more tailored, relevant, and increases user satisfaction over time.</w:t>
      </w:r>
      <w:r>
        <w:rPr>
          <w:rtl w:val="0"/>
        </w:rPr>
        <w:br w:type="textWrapping"/>
      </w:r>
    </w:p>
    <w:p w14:paraId="00000036">
      <w:pPr>
        <w:spacing w:before="240" w:after="240"/>
      </w:pPr>
    </w:p>
    <w:p w14:paraId="0000003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5j8bcvcrk437" w:colFirst="0" w:colLast="0"/>
      <w:bookmarkEnd w:id="6"/>
    </w:p>
    <w:p w14:paraId="0000003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pzjaaoakmbaz" w:colFirst="0" w:colLast="0"/>
      <w:bookmarkEnd w:id="7"/>
    </w:p>
    <w:p w14:paraId="0000003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vyjtdplfb5v" w:colFirst="0" w:colLast="0"/>
      <w:bookmarkEnd w:id="8"/>
    </w:p>
    <w:p w14:paraId="0000003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rcq9pd1l8l9" w:colFirst="0" w:colLast="0"/>
      <w:bookmarkEnd w:id="9"/>
      <w:r>
        <w:rPr>
          <w:b/>
          <w:color w:val="000000"/>
          <w:sz w:val="26"/>
          <w:szCs w:val="26"/>
          <w:rtl w:val="0"/>
        </w:rPr>
        <w:t>7. Scenario 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74624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73600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A2A6TNkAAAAJAQAADwAAAAAAAAABACAAAAAiAAAAZHJzL2Rvd25yZXYueG1sUEsBAhQA&#10;FAAAAAgAh07iQPXuNSU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72576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DATA3XZAAAADAEAAA8AAAAAAAAAAQAgAAAAIgAAAGRycy9kb3ducmV2LnhtbFBL&#10;AQIUABQAAAAIAIdO4kCaQZlUIAIAAA8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D3D5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B2100A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71F0EFA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75648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ZI/PbcAAAADQEAAA8AAAAAAAAAAQAgAAAAIgAAAGRycy9kb3ducmV2LnhtbFBL&#10;AQIUABQAAAAIAIdO4kCnzUHQuQEAAIE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ED3D5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B2100A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71F0EFA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3B">
      <w:pPr>
        <w:spacing w:before="240" w:after="240"/>
        <w:rPr>
          <w:b/>
        </w:rPr>
      </w:pP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b/>
          <w:rtl w:val="0"/>
        </w:rPr>
        <w:t>Your chatbot is repeating the same answers even when the context changes.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What’s possibly wrong and how to fix it?</w:t>
      </w:r>
    </w:p>
    <w:p w14:paraId="0000003C">
      <w:pPr>
        <w:spacing w:before="240" w:after="240"/>
        <w:rPr>
          <w:b/>
          <w:color w:val="FF0000"/>
        </w:rPr>
      </w:pPr>
      <w:r>
        <w:rPr>
          <w:b/>
          <w:color w:val="FF0000"/>
          <w:rtl w:val="0"/>
        </w:rPr>
        <w:t>Answer:</w:t>
      </w:r>
    </w:p>
    <w:p w14:paraId="0000003D">
      <w:pPr>
        <w:spacing w:before="240" w:after="240"/>
        <w:ind w:left="0" w:right="600" w:firstLine="0"/>
      </w:pPr>
      <w:r>
        <w:rPr>
          <w:rtl w:val="0"/>
        </w:rPr>
        <w:br w:type="textWrapping"/>
      </w:r>
      <w:r>
        <w:rPr>
          <w:rtl w:val="0"/>
        </w:rPr>
        <w:t xml:space="preserve"> The issue lies in the lack of short-term memory or context tracking.</w:t>
      </w:r>
      <w:r>
        <w:rPr>
          <w:rtl w:val="0"/>
        </w:rPr>
        <w:br w:type="textWrapping"/>
      </w:r>
      <w:r>
        <w:rPr>
          <w:rtl w:val="0"/>
        </w:rPr>
        <w:t xml:space="preserve"> Fix:</w:t>
      </w:r>
    </w:p>
    <w:p w14:paraId="0000003E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rtl w:val="0"/>
        </w:rPr>
        <w:t>Integrate conversation history tracking (few-turn memory).</w:t>
      </w:r>
      <w:r>
        <w:rPr>
          <w:rtl w:val="0"/>
        </w:rPr>
        <w:br w:type="textWrapping"/>
      </w:r>
    </w:p>
    <w:p w14:paraId="0000003F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</w:rPr>
        <w:t>Use context windows or session variables to adjust responses based on recent user inputs.</w:t>
      </w:r>
      <w:r>
        <w:rPr>
          <w:rtl w:val="0"/>
        </w:rPr>
        <w:br w:type="textWrapping"/>
      </w:r>
    </w:p>
    <w:p w14:paraId="00000040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rtl w:val="0"/>
        </w:rPr>
        <w:t>This makes the chatbot more intelligent and adaptive.</w:t>
      </w:r>
    </w:p>
    <w:p w14:paraId="00000041">
      <w:pPr>
        <w:spacing w:before="240" w:after="240"/>
        <w:rPr>
          <w:b/>
        </w:rPr>
      </w:pPr>
    </w:p>
    <w:p w14:paraId="0000004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9v98d3n9nbp" w:colFirst="0" w:colLast="0"/>
      <w:bookmarkEnd w:id="10"/>
      <w:r>
        <w:rPr>
          <w:b/>
          <w:color w:val="000000"/>
          <w:sz w:val="26"/>
          <w:szCs w:val="26"/>
          <w:rtl w:val="0"/>
        </w:rPr>
        <w:t>8. Scenario:</w:t>
      </w:r>
    </w:p>
    <w:p w14:paraId="00000043">
      <w:pPr>
        <w:rPr>
          <w:b/>
        </w:rPr>
      </w:pPr>
      <w:r>
        <w:rPr>
          <w:b/>
          <w:rtl w:val="0"/>
        </w:rPr>
        <w:t>An AI agent is making decisions based on user financial data.</w:t>
      </w:r>
    </w:p>
    <w:p w14:paraId="00000044">
      <w:r>
        <w:rPr>
          <w:b/>
          <w:rtl w:val="0"/>
        </w:rPr>
        <w:t>What design considerations should you follow?</w:t>
      </w:r>
    </w:p>
    <w:p w14:paraId="00000045">
      <w:pPr>
        <w:spacing w:before="240" w:after="240"/>
      </w:pPr>
      <w:r>
        <w:rPr>
          <w:b/>
          <w:color w:val="FF0000"/>
          <w:rtl w:val="0"/>
        </w:rPr>
        <w:t>Answer:</w:t>
      </w:r>
    </w:p>
    <w:p w14:paraId="00000046">
      <w:pPr>
        <w:spacing w:before="240" w:after="240"/>
      </w:pPr>
      <w:r>
        <w:rPr>
          <w:rtl w:val="0"/>
        </w:rPr>
        <w:t>When an AI agent handles financial data, you must be careful with privacy, security, and transparency.</w:t>
      </w:r>
    </w:p>
    <w:p w14:paraId="00000047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rtl w:val="0"/>
        </w:rPr>
        <w:t>Data Privacy –</w:t>
      </w:r>
      <w:r>
        <w:rPr>
          <w:rtl w:val="0"/>
        </w:rPr>
        <w:br w:type="textWrapping"/>
      </w:r>
      <w:r>
        <w:rPr>
          <w:rtl w:val="0"/>
        </w:rPr>
        <w:t xml:space="preserve"> Encrypt sensitive details like bank info, income, etc., to protect user data.</w:t>
      </w:r>
      <w:r>
        <w:rPr>
          <w:rtl w:val="0"/>
        </w:rPr>
        <w:br w:type="textWrapping"/>
      </w:r>
    </w:p>
    <w:p w14:paraId="00000048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Explainability –</w:t>
      </w:r>
      <w:r>
        <w:rPr>
          <w:rtl w:val="0"/>
        </w:rPr>
        <w:br w:type="textWrapping"/>
      </w:r>
      <w:r>
        <w:rPr>
          <w:rtl w:val="0"/>
        </w:rPr>
        <w:t xml:space="preserve"> Clearly explain why a decision was made (e.g., why a loan was rejected).</w:t>
      </w:r>
      <w:r>
        <w:rPr>
          <w:rtl w:val="0"/>
        </w:rPr>
        <w:br w:type="textWrapping"/>
      </w:r>
    </w:p>
    <w:p w14:paraId="00000049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Audit Logs –</w:t>
      </w:r>
      <w:r>
        <w:rPr>
          <w:rtl w:val="0"/>
        </w:rPr>
        <w:br w:type="textWrapping"/>
      </w:r>
      <w:r>
        <w:rPr>
          <w:rtl w:val="0"/>
        </w:rPr>
        <w:t xml:space="preserve"> Keep track of all actions and decisions for future checking or legal needs.</w:t>
      </w:r>
      <w:r>
        <w:rPr>
          <w:rtl w:val="0"/>
        </w:rPr>
        <w:br w:type="textWrapping"/>
      </w:r>
    </w:p>
    <w:p w14:paraId="0000004A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rtl w:val="0"/>
        </w:rPr>
        <w:t>Access Control –</w:t>
      </w:r>
      <w:r>
        <w:rPr>
          <w:rtl w:val="0"/>
        </w:rPr>
        <w:br w:type="textWrapping"/>
      </w:r>
      <w:r>
        <w:rPr>
          <w:rtl w:val="0"/>
        </w:rPr>
        <w:t xml:space="preserve"> Only authorized people or systems should access financial data.</w:t>
      </w:r>
      <w:r>
        <w:rPr>
          <w:rtl w:val="0"/>
        </w:rPr>
        <w:br w:type="textWrapping"/>
      </w:r>
    </w:p>
    <w:p w14:paraId="0000004B">
      <w:pPr>
        <w:spacing w:before="240" w:after="240"/>
      </w:pPr>
      <w:r>
        <w:rPr>
          <w:rtl w:val="0"/>
        </w:rPr>
        <w:t>These steps ensure the AI is safe, ethical, and trustworthy when handling money-related info.</w:t>
      </w:r>
    </w:p>
    <w:p w14:paraId="0000004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axnuizr70h7b" w:colFirst="0" w:colLast="0"/>
      <w:bookmarkEnd w:id="11"/>
      <w:r>
        <w:rPr>
          <w:b/>
          <w:color w:val="000000"/>
          <w:sz w:val="26"/>
          <w:szCs w:val="26"/>
          <w:rtl w:val="0"/>
        </w:rPr>
        <w:t>9 Scenario: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78720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77696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DYDpM2QAAAAkBAAAPAAAAAAAAAAEAIAAAACIAAABkcnMvZG93bnJldi54bWxQSwECFAAU&#10;AAAACACHTuJAGrBg8wkCAAD9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76672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2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D34FC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05128EC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1FD0B1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79744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ZI/PbcAAAADQEAAA8AAAAAAAAAAQAgAAAAIgAAAGRycy9kb3ducmV2LnhtbFBL&#10;AQIUABQAAAAIAIdO4kDV71jIuQEAAIE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AD34FC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05128EC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1FD0B1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4D">
      <w:pPr>
        <w:spacing w:before="240" w:after="240"/>
        <w:rPr>
          <w:b/>
        </w:rPr>
      </w:pP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You're building a travel assistant agent that pulls flight, hotel, and weather data.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How will you manage multi-source interaction?</w:t>
      </w:r>
    </w:p>
    <w:p w14:paraId="0000004E">
      <w:pPr>
        <w:spacing w:before="240" w:after="240"/>
      </w:pPr>
      <w:r>
        <w:rPr>
          <w:b/>
          <w:color w:val="FF0000"/>
          <w:rtl w:val="0"/>
        </w:rPr>
        <w:t>Answer:</w:t>
      </w:r>
    </w:p>
    <w:p w14:paraId="0000004F">
      <w:pPr>
        <w:spacing w:before="240" w:after="240"/>
      </w:pPr>
      <w:r>
        <w:rPr>
          <w:rtl w:val="0"/>
        </w:rPr>
        <w:t>Use a Hierarchical Agent System.</w:t>
      </w:r>
    </w:p>
    <w:p w14:paraId="00000050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rtl w:val="0"/>
        </w:rPr>
        <w:t>Master Agent –</w:t>
      </w:r>
      <w:r>
        <w:rPr>
          <w:rtl w:val="0"/>
        </w:rPr>
        <w:br w:type="textWrapping"/>
      </w:r>
      <w:r>
        <w:rPr>
          <w:rtl w:val="0"/>
        </w:rPr>
        <w:t xml:space="preserve"> Controls the whole process and manages the flow.</w:t>
      </w:r>
      <w:r>
        <w:rPr>
          <w:rtl w:val="0"/>
        </w:rPr>
        <w:br w:type="textWrapping"/>
      </w:r>
    </w:p>
    <w:p w14:paraId="00000051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Sub-Agents –</w:t>
      </w:r>
      <w:r>
        <w:rPr>
          <w:rtl w:val="0"/>
        </w:rPr>
        <w:br w:type="textWrapping"/>
      </w:r>
    </w:p>
    <w:p w14:paraId="00000052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One fetches data from Flights API</w:t>
      </w:r>
      <w:r>
        <w:rPr>
          <w:rtl w:val="0"/>
        </w:rPr>
        <w:br w:type="textWrapping"/>
      </w:r>
    </w:p>
    <w:p w14:paraId="00000053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One from Hotels API</w:t>
      </w:r>
      <w:r>
        <w:rPr>
          <w:rtl w:val="0"/>
        </w:rPr>
        <w:br w:type="textWrapping"/>
      </w:r>
    </w:p>
    <w:p w14:paraId="00000054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One from Weather API</w:t>
      </w:r>
      <w:r>
        <w:rPr>
          <w:rtl w:val="0"/>
        </w:rPr>
        <w:br w:type="textWrapping"/>
      </w:r>
    </w:p>
    <w:p w14:paraId="00000055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>Final Output –</w:t>
      </w:r>
      <w:r>
        <w:rPr>
          <w:rtl w:val="0"/>
        </w:rPr>
        <w:br w:type="textWrapping"/>
      </w:r>
      <w:r>
        <w:rPr>
          <w:rtl w:val="0"/>
        </w:rPr>
        <w:t xml:space="preserve"> The Master Agent combines all results and gives a full travel plan.</w:t>
      </w:r>
      <w:r>
        <w:rPr>
          <w:rtl w:val="0"/>
        </w:rPr>
        <w:br w:type="textWrapping"/>
      </w:r>
    </w:p>
    <w:p w14:paraId="00000056">
      <w:pPr>
        <w:spacing w:before="240" w:after="240"/>
        <w:ind w:left="0" w:firstLine="0"/>
      </w:pPr>
      <w:r>
        <w:rPr>
          <w:rtl w:val="0"/>
        </w:rPr>
        <w:t>This setup is organized, modular, and easy to maintain.</w:t>
      </w:r>
    </w:p>
    <w:p w14:paraId="0000005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ed6jl3ge2j12" w:colFirst="0" w:colLast="0"/>
      <w:bookmarkEnd w:id="12"/>
      <w:r>
        <w:rPr>
          <w:b/>
          <w:color w:val="000000"/>
          <w:sz w:val="26"/>
          <w:szCs w:val="26"/>
          <w:rtl w:val="0"/>
        </w:rPr>
        <w:t>10 Scenario:</w:t>
      </w:r>
    </w:p>
    <w:p w14:paraId="00000058">
      <w:pPr>
        <w:spacing w:before="240" w:after="240"/>
        <w:rPr>
          <w:b/>
        </w:rPr>
      </w:pPr>
      <w:r>
        <w:rPr>
          <w:b/>
          <w:rtl w:val="0"/>
        </w:rPr>
        <w:t>Your chatbot was used for FAQs before. Now it’s becoming a full personal assistant.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 What changes will you make to the agent design?</w:t>
      </w:r>
    </w:p>
    <w:p w14:paraId="00000059">
      <w:pPr>
        <w:spacing w:before="240" w:after="240"/>
        <w:rPr>
          <w:b/>
          <w:color w:val="FF0000"/>
        </w:rPr>
      </w:pPr>
      <w:r>
        <w:rPr>
          <w:b/>
          <w:color w:val="FF0000"/>
          <w:rtl w:val="0"/>
        </w:rPr>
        <w:t>Answer:</w:t>
      </w:r>
    </w:p>
    <w:p w14:paraId="0000005A">
      <w:pPr>
        <w:spacing w:before="240" w:after="240"/>
      </w:pPr>
      <w:r>
        <w:rPr>
          <w:rtl w:val="0"/>
        </w:rPr>
        <w:t>Change to a Modular Multi-Agent System.</w:t>
      </w:r>
    </w:p>
    <w:p w14:paraId="0000005B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rtl w:val="0"/>
        </w:rPr>
        <w:t>Add New Agents –</w:t>
      </w:r>
      <w:r>
        <w:rPr>
          <w:rtl w:val="0"/>
        </w:rPr>
        <w:br w:type="textWrapping"/>
      </w:r>
      <w:r>
        <w:rPr>
          <w:rtl w:val="0"/>
        </w:rPr>
        <w:t xml:space="preserve"> One agent for calendar,</w:t>
      </w:r>
      <w:r>
        <w:rPr>
          <w:rtl w:val="0"/>
        </w:rPr>
        <w:br w:type="textWrapping"/>
      </w:r>
      <w:r>
        <w:rPr>
          <w:rtl w:val="0"/>
        </w:rPr>
        <w:t xml:space="preserve"> one for to-do list,</w:t>
      </w:r>
      <w:r>
        <w:rPr>
          <w:rtl w:val="0"/>
        </w:rPr>
        <w:br w:type="textWrapping"/>
      </w:r>
      <w:r>
        <w:rPr>
          <w:rtl w:val="0"/>
        </w:rPr>
        <w:t xml:space="preserve"> one for voice commands, etc.</w:t>
      </w:r>
      <w:r>
        <w:rPr>
          <w:rtl w:val="0"/>
        </w:rPr>
        <w:br w:type="textWrapping"/>
      </w:r>
    </w:p>
    <w:p w14:paraId="0000005C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Use Smart Routing –</w:t>
      </w:r>
      <w:r>
        <w:rPr>
          <w:rtl w:val="0"/>
        </w:rPr>
        <w:br w:type="textWrapping"/>
      </w:r>
      <w:r>
        <w:rPr>
          <w:rtl w:val="0"/>
        </w:rPr>
        <w:t xml:space="preserve"> Send each task to the correct agent automatically.</w:t>
      </w:r>
      <w:r>
        <w:rPr>
          <w:rtl w:val="0"/>
        </w:rPr>
        <w:br w:type="textWrapping"/>
      </w:r>
    </w:p>
    <w:p w14:paraId="0000005D">
      <w:pPr>
        <w:numPr>
          <w:ilvl w:val="0"/>
          <w:numId w:val="10"/>
        </w:numPr>
        <w:spacing w:before="0" w:beforeAutospacing="0" w:after="240"/>
        <w:ind w:left="720" w:hanging="360"/>
      </w:pPr>
      <w:bookmarkStart w:id="13" w:name="_GoBack"/>
      <w:bookmarkEnd w:id="13"/>
      <w:r>
        <w:rPr>
          <w:rtl w:val="0"/>
        </w:rPr>
        <w:t>Add Memory &amp;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82816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81792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A2A6TNkAAAAJAQAADwAAAAAAAAABACAAAAAiAAAAZHJzL2Rvd25yZXYueG1sUEsBAhQA&#10;FAAAAAgAh07iQL/q2zQ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80768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0F5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11F1C26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2F803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83840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2SPz23AAAAA0BAAAPAAAAAAAAAAEAIAAAACIAAABkcnMvZG93bnJldi54bWxQ&#10;SwECFAAUAAAACACHTuJAV2DfgroBAACB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E50F5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11F1C26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2F803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 xml:space="preserve"> Personalization –</w:t>
      </w:r>
      <w:r>
        <w:rPr>
          <w:rtl w:val="0"/>
        </w:rPr>
        <w:br w:type="textWrapping"/>
      </w:r>
      <w:r>
        <w:rPr>
          <w:rtl w:val="0"/>
        </w:rPr>
        <w:t xml:space="preserve"> Remember what the user likes and past chats.</w:t>
      </w:r>
      <w:r>
        <w:rPr>
          <w:rtl w:val="0"/>
        </w:rPr>
        <w:br w:type="textWrapping"/>
      </w:r>
    </w:p>
    <w:p w14:paraId="0000005E">
      <w:pPr>
        <w:spacing w:before="240" w:after="240"/>
      </w:pPr>
      <w:r>
        <w:rPr>
          <w:rtl w:val="0"/>
        </w:rPr>
        <w:t>This helps the chatbot become smarter, faster, and ready for more features.</w:t>
      </w:r>
    </w:p>
    <w:p w14:paraId="0000005F">
      <w:pPr>
        <w:spacing w:before="240" w:after="240"/>
        <w:rPr>
          <w:b/>
        </w:rPr>
      </w:pPr>
    </w:p>
    <w:p w14:paraId="00000060">
      <w:pPr>
        <w:spacing w:before="240" w:after="240"/>
      </w:pPr>
    </w:p>
    <w:p w14:paraId="00000061">
      <w:pPr>
        <w:spacing w:before="240" w:after="240"/>
      </w:pPr>
    </w:p>
    <w:p w14:paraId="00000062">
      <w:pPr>
        <w:spacing w:before="240" w:after="240"/>
      </w:pPr>
    </w:p>
    <w:p w14:paraId="00000063">
      <w:pPr>
        <w:spacing w:before="240" w:after="240"/>
      </w:pPr>
    </w:p>
    <w:p w14:paraId="00000064">
      <w:pPr>
        <w:spacing w:before="240" w:after="240"/>
        <w:rPr>
          <w:b/>
        </w:rPr>
      </w:pPr>
    </w:p>
    <w:p w14:paraId="00000065">
      <w:pPr>
        <w:spacing w:before="240" w:after="240"/>
      </w:pPr>
    </w:p>
    <w:p w14:paraId="00000066">
      <w:pPr>
        <w:spacing w:before="240" w:after="240"/>
        <w:ind w:left="0" w:firstLine="0"/>
      </w:pPr>
      <w:r>
        <w:rPr>
          <w:rtl w:val="0"/>
        </w:rPr>
        <w:br w:type="textWrapping"/>
      </w:r>
    </w:p>
    <w:p w14:paraId="00000067">
      <w:pPr>
        <w:spacing w:before="240" w:after="240"/>
      </w:pPr>
    </w:p>
    <w:p w14:paraId="00000068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56A83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E57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2025-04-23T12:21:47Z</dcterms:created>
  <dc:creator>hoped</dc:creator>
  <cp:lastModifiedBy>Digital Marketing</cp:lastModifiedBy>
  <dcterms:modified xsi:type="dcterms:W3CDTF">2025-04-23T12:22:20Z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49C29050A9934CFDB8078AF713A47352_12</vt:lpwstr>
  </property>
</Properties>
</file>